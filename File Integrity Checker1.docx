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0D15A" w14:textId="77777777" w:rsidR="003312ED" w:rsidRDefault="007F6639">
      <w:pPr>
        <w:pStyle w:val="Title"/>
      </w:pPr>
      <w:r>
        <w:t>File Integrity Checker</w:t>
      </w:r>
      <w:r w:rsidR="00C92C41">
        <w:br/>
      </w:r>
      <w:r w:rsidRPr="007F6639">
        <w:rPr>
          <w:sz w:val="20"/>
          <w:szCs w:val="20"/>
        </w:rPr>
        <w:t>A Python tool to ensure file integrity through hash-based verification</w:t>
      </w:r>
    </w:p>
    <w:p w14:paraId="55DC4B53" w14:textId="77777777" w:rsidR="003312ED" w:rsidRDefault="007F6639">
      <w:pPr>
        <w:pStyle w:val="Subtitle"/>
      </w:pPr>
      <w:r>
        <w:t>15.01.2025</w:t>
      </w:r>
    </w:p>
    <w:p w14:paraId="7F42A310" w14:textId="77777777" w:rsidR="003312ED" w:rsidRDefault="00213162">
      <w:pPr>
        <w:pStyle w:val="Heading1"/>
      </w:pPr>
      <w:sdt>
        <w:sdtPr>
          <w:alias w:val="Overview:"/>
          <w:tag w:val="Overview:"/>
          <w:id w:val="1877890496"/>
          <w:placeholder>
            <w:docPart w:val="3F6D6563613B4D6B895D08991EC8F651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3A769CF1" w14:textId="77777777" w:rsidR="003312ED" w:rsidRDefault="007F6639">
      <w:pPr>
        <w:pStyle w:val="Heading2"/>
      </w:pPr>
      <w:r>
        <w:t xml:space="preserve">Introduction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811DDC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36F946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04AD0AD" wp14:editId="11344934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666E9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A9D1EDE" w14:textId="7D752F72" w:rsidR="007F6639" w:rsidRDefault="007F6639" w:rsidP="007F66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P</w:t>
            </w:r>
            <w:r>
              <w:rPr>
                <w:rStyle w:val="Strong"/>
              </w:rPr>
              <w:t>urpose</w:t>
            </w:r>
            <w:r>
              <w:t>:</w:t>
            </w:r>
          </w:p>
          <w:p w14:paraId="18B5F069" w14:textId="77777777" w:rsidR="007F6639" w:rsidRDefault="007F6639" w:rsidP="007F66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Integrity Checker is a Python-based tool that ensures the integrity of files in a directory by generating and verifying their hash values. It helps detect unauthorized changes to files and ensures data security.</w:t>
            </w:r>
          </w:p>
          <w:p w14:paraId="16D4A3BF" w14:textId="3761324B" w:rsidR="007F6639" w:rsidRDefault="007F6639" w:rsidP="007F66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Importance</w:t>
            </w:r>
            <w:r>
              <w:t>:</w:t>
            </w:r>
          </w:p>
          <w:p w14:paraId="769A8151" w14:textId="77777777" w:rsidR="007F6639" w:rsidRDefault="007F6639" w:rsidP="007F66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integrity monitoring is vital for data security, especially in sensitive applications like financial systems, healthcare, and software development.</w:t>
            </w:r>
          </w:p>
          <w:p w14:paraId="206003B4" w14:textId="77777777" w:rsidR="007F6639" w:rsidRDefault="007F6639" w:rsidP="007F66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7ACCDC" w14:textId="77777777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76DF10" w14:textId="77777777" w:rsidR="003312ED" w:rsidRDefault="003312ED"/>
    <w:p w14:paraId="3B581745" w14:textId="77777777" w:rsidR="003312ED" w:rsidRDefault="00213162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FED2FB6CF2D84806B10810245BE6E257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373BC4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D817D38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DE906E4" wp14:editId="0FBA18BF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CBAF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ADAE4D" w14:textId="1C641F4B" w:rsidR="007F6639" w:rsidRPr="007F6639" w:rsidRDefault="007F6639" w:rsidP="007F663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Overview</w:t>
            </w: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: </w:t>
            </w:r>
          </w:p>
          <w:p w14:paraId="41049B76" w14:textId="77777777" w:rsidR="007F6639" w:rsidRPr="007F6639" w:rsidRDefault="007F6639" w:rsidP="007F6639">
            <w:pPr>
              <w:spacing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This tool uses cryptographic hash functions like SHA-256 or MD5 to compute file hashes. It supports two primary operations:</w:t>
            </w:r>
          </w:p>
          <w:p w14:paraId="68CCCF63" w14:textId="77777777" w:rsidR="007F6639" w:rsidRPr="007F6639" w:rsidRDefault="007F6639" w:rsidP="007F6639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Generate</w:t>
            </w: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: Create a hash file for all files in a directory.</w:t>
            </w:r>
          </w:p>
          <w:p w14:paraId="143CFAC9" w14:textId="77777777" w:rsidR="007F6639" w:rsidRPr="007F6639" w:rsidRDefault="007F6639" w:rsidP="007F6639">
            <w:pPr>
              <w:numPr>
                <w:ilvl w:val="0"/>
                <w:numId w:val="16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Check</w:t>
            </w: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: Compare current file hashes with those stored in the hash file to detect changes</w:t>
            </w:r>
          </w:p>
          <w:p w14:paraId="026DA121" w14:textId="77777777" w:rsidR="007F6639" w:rsidRPr="007F6639" w:rsidRDefault="007F6639" w:rsidP="007F663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Workflow</w:t>
            </w: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:</w:t>
            </w:r>
          </w:p>
          <w:p w14:paraId="42CB13A1" w14:textId="77777777" w:rsidR="007F6639" w:rsidRPr="007F6639" w:rsidRDefault="007F6639" w:rsidP="007F6639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Generate hash values for files.</w:t>
            </w:r>
          </w:p>
          <w:p w14:paraId="03BCDA84" w14:textId="77777777" w:rsidR="007F6639" w:rsidRPr="007F6639" w:rsidRDefault="007F6639" w:rsidP="007F6639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Store hash values in a JSON file.</w:t>
            </w:r>
          </w:p>
          <w:p w14:paraId="7F17A7F5" w14:textId="77777777" w:rsidR="007F6639" w:rsidRPr="007F6639" w:rsidRDefault="007F6639" w:rsidP="007F6639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Verify files against the hash file.</w:t>
            </w:r>
          </w:p>
          <w:p w14:paraId="49935013" w14:textId="77777777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B8FD0" w14:textId="77777777" w:rsidR="003312ED" w:rsidRDefault="003312ED"/>
    <w:p w14:paraId="28992775" w14:textId="77777777" w:rsidR="003312ED" w:rsidRDefault="007F6639">
      <w:pPr>
        <w:pStyle w:val="Heading2"/>
      </w:pPr>
      <w:r>
        <w:t>Features &amp; Requirements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F8EC3C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68B87F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540889" wp14:editId="3FD875F7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7DDDD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EB43F5" w14:textId="77777777" w:rsidR="007F6639" w:rsidRPr="007F6639" w:rsidRDefault="007F6639" w:rsidP="007F663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List the main features:</w:t>
            </w:r>
          </w:p>
          <w:p w14:paraId="399AB6D7" w14:textId="77777777" w:rsidR="007F6639" w:rsidRPr="007F6639" w:rsidRDefault="007F6639" w:rsidP="007F6639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Supports multiple hash algorithms: MD5, SHA-1, SHA-256, etc.</w:t>
            </w:r>
          </w:p>
          <w:p w14:paraId="7F652FB8" w14:textId="77777777" w:rsidR="007F6639" w:rsidRPr="007F6639" w:rsidRDefault="007F6639" w:rsidP="007F6639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Generates a JSON file containing file hashes.</w:t>
            </w:r>
          </w:p>
          <w:p w14:paraId="67E49FFA" w14:textId="77777777" w:rsidR="007F6639" w:rsidRPr="007F6639" w:rsidRDefault="007F6639" w:rsidP="007F6639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Detects modified, added, or deleted files.</w:t>
            </w:r>
          </w:p>
          <w:p w14:paraId="48DA16A8" w14:textId="77777777" w:rsidR="007F6639" w:rsidRPr="007F6639" w:rsidRDefault="007F6639" w:rsidP="007F6639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Command-line interface for ease of use.</w:t>
            </w:r>
          </w:p>
          <w:p w14:paraId="71A406E4" w14:textId="77777777" w:rsidR="007F6639" w:rsidRDefault="007F6639" w:rsidP="007F6639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Scalable for directories with multiple files.</w:t>
            </w:r>
          </w:p>
          <w:p w14:paraId="3CA94D31" w14:textId="7F4C6096" w:rsidR="007F6639" w:rsidRPr="007F6639" w:rsidRDefault="00FE296D" w:rsidP="007F663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T</w:t>
            </w:r>
            <w:bookmarkStart w:id="0" w:name="_GoBack"/>
            <w:bookmarkEnd w:id="0"/>
            <w:r w:rsidR="007F6639"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echnical requirements:</w:t>
            </w:r>
          </w:p>
          <w:p w14:paraId="46032E16" w14:textId="77777777" w:rsidR="007F6639" w:rsidRPr="007F6639" w:rsidRDefault="007F6639" w:rsidP="007F6639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Operating System</w:t>
            </w: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: Windows, Linux, or macOS.</w:t>
            </w:r>
          </w:p>
          <w:p w14:paraId="030BE14E" w14:textId="77777777" w:rsidR="007F6639" w:rsidRPr="007F6639" w:rsidRDefault="007F6639" w:rsidP="007F6639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Python Version</w:t>
            </w: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: Python 3.x.</w:t>
            </w:r>
          </w:p>
          <w:p w14:paraId="79CF229B" w14:textId="77777777" w:rsidR="007F6639" w:rsidRPr="007F6639" w:rsidRDefault="007F6639" w:rsidP="007F6639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Libraries Used</w:t>
            </w: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:</w:t>
            </w:r>
          </w:p>
          <w:p w14:paraId="1A6F9A23" w14:textId="77777777" w:rsidR="007F6639" w:rsidRPr="007F6639" w:rsidRDefault="007F6639" w:rsidP="007F6639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argparse</w:t>
            </w:r>
          </w:p>
          <w:p w14:paraId="4678E4A4" w14:textId="77777777" w:rsidR="007F6639" w:rsidRPr="007F6639" w:rsidRDefault="007F6639" w:rsidP="007F6639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hashlib</w:t>
            </w:r>
          </w:p>
          <w:p w14:paraId="26E83CB3" w14:textId="77777777" w:rsidR="007F6639" w:rsidRPr="007F6639" w:rsidRDefault="007F6639" w:rsidP="007F6639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os</w:t>
            </w:r>
          </w:p>
          <w:p w14:paraId="366D5FB1" w14:textId="77777777" w:rsidR="007F6639" w:rsidRPr="007F6639" w:rsidRDefault="007F6639" w:rsidP="007F6639">
            <w:pPr>
              <w:numPr>
                <w:ilvl w:val="1"/>
                <w:numId w:val="19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json</w:t>
            </w:r>
          </w:p>
          <w:p w14:paraId="1CFCD9C7" w14:textId="77777777" w:rsidR="007F6639" w:rsidRPr="007F6639" w:rsidRDefault="007F6639" w:rsidP="007F6639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14:paraId="2B3B5DEB" w14:textId="77777777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FAA1F5" w14:textId="77777777" w:rsidR="003312ED" w:rsidRDefault="007F6639">
      <w:pPr>
        <w:pStyle w:val="Heading2"/>
      </w:pPr>
      <w:r>
        <w:t>Installation &amp; Usage Instructions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C31BD8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2411F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326ADB" wp14:editId="1F3A4381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7FFF2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6D20208" w14:textId="77777777" w:rsidR="007F6639" w:rsidRPr="007F6639" w:rsidRDefault="007F6639" w:rsidP="007F663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7F663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Clone or Download the Repository</w:t>
            </w:r>
            <w:r w:rsidRPr="007F663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:</w:t>
            </w:r>
          </w:p>
          <w:p w14:paraId="11A4A375" w14:textId="77777777" w:rsidR="007F6639" w:rsidRDefault="007F6639" w:rsidP="007F6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  <w:r w:rsidRPr="007F6639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 xml:space="preserve">git clone </w:t>
            </w:r>
            <w:hyperlink r:id="rId7" w:history="1">
              <w:r w:rsidR="00D220F4" w:rsidRPr="00F2487A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  <w:lang w:eastAsia="en-US"/>
                </w:rPr>
                <w:t>https://github.com/your-repository-link.git</w:t>
              </w:r>
            </w:hyperlink>
          </w:p>
          <w:p w14:paraId="741F7BF8" w14:textId="77777777" w:rsidR="00D220F4" w:rsidRDefault="00D220F4" w:rsidP="00D220F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Install Dependencies</w:t>
            </w:r>
            <w:r>
              <w:t>:</w:t>
            </w:r>
          </w:p>
          <w:p w14:paraId="76E3C955" w14:textId="77777777" w:rsidR="00D220F4" w:rsidRDefault="00D220F4" w:rsidP="00D220F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>pip install -r requirements.txt</w:t>
            </w:r>
          </w:p>
          <w:p w14:paraId="1BAFC5FB" w14:textId="77777777" w:rsidR="00D220F4" w:rsidRDefault="00D220F4" w:rsidP="00D220F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rFonts w:eastAsiaTheme="majorEastAsia"/>
              </w:rPr>
              <w:t>Run the Script</w:t>
            </w:r>
            <w:r>
              <w:t>: Use PyCharm or the terminal to execute the Python script.</w:t>
            </w:r>
          </w:p>
          <w:p w14:paraId="414AEAA7" w14:textId="77777777" w:rsidR="00D220F4" w:rsidRDefault="00D220F4" w:rsidP="00D220F4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Usage Instructions</w:t>
            </w:r>
          </w:p>
          <w:p w14:paraId="7218D28B" w14:textId="77777777" w:rsidR="00D220F4" w:rsidRDefault="00D220F4" w:rsidP="00D220F4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b w:val="0"/>
                <w:bCs w:val="0"/>
              </w:rPr>
              <w:t>1.</w:t>
            </w:r>
            <w:r>
              <w:rPr>
                <w:rStyle w:val="Strong"/>
                <w:b w:val="0"/>
                <w:bCs w:val="0"/>
              </w:rPr>
              <w:t>Generate Hashes</w:t>
            </w:r>
          </w:p>
          <w:p w14:paraId="3D522272" w14:textId="77777777" w:rsidR="00D220F4" w:rsidRDefault="00D220F4" w:rsidP="00D220F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TMLCode"/>
              </w:rPr>
              <w:t>python main.py generate /path/to/directory --hash-</w:t>
            </w:r>
            <w:proofErr w:type="spellStart"/>
            <w:r>
              <w:rPr>
                <w:rStyle w:val="HTMLCode"/>
              </w:rPr>
              <w:t>algo</w:t>
            </w:r>
            <w:proofErr w:type="spellEnd"/>
            <w:r>
              <w:rPr>
                <w:rStyle w:val="HTMLCode"/>
              </w:rPr>
              <w:t xml:space="preserve"> sha256 --hash-file h</w:t>
            </w:r>
          </w:p>
          <w:p w14:paraId="13004450" w14:textId="77777777" w:rsidR="00D220F4" w:rsidRDefault="00D220F4" w:rsidP="00D220F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0F4">
              <w:rPr>
                <w:b/>
              </w:rPr>
              <w:t>Check Integrity</w:t>
            </w:r>
            <w:r>
              <w:t>:</w:t>
            </w:r>
          </w:p>
          <w:p w14:paraId="0C495CD3" w14:textId="77777777" w:rsidR="00D220F4" w:rsidRP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  <w:r w:rsidRPr="00D220F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python main.py check /path/to/directory --hash-</w:t>
            </w:r>
            <w:proofErr w:type="spellStart"/>
            <w:r w:rsidRPr="00D220F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algo</w:t>
            </w:r>
            <w:proofErr w:type="spellEnd"/>
            <w:r w:rsidRPr="00D220F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 xml:space="preserve"> sha256 --hash-file </w:t>
            </w:r>
            <w:proofErr w:type="spellStart"/>
            <w:proofErr w:type="gramStart"/>
            <w:r w:rsidRPr="00D220F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hashes.json</w:t>
            </w:r>
            <w:proofErr w:type="spellEnd"/>
            <w:proofErr w:type="gramEnd"/>
          </w:p>
          <w:p w14:paraId="757AC11F" w14:textId="77777777" w:rsidR="00D220F4" w:rsidRPr="007F6639" w:rsidRDefault="00D220F4" w:rsidP="007F6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</w:p>
          <w:p w14:paraId="014FC47E" w14:textId="77777777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420219" w14:textId="77777777" w:rsidR="003312ED" w:rsidRDefault="003312ED"/>
    <w:p w14:paraId="3E5754B8" w14:textId="77777777" w:rsidR="003312ED" w:rsidRDefault="00D220F4">
      <w:pPr>
        <w:pStyle w:val="Heading2"/>
      </w:pPr>
      <w:r>
        <w:t xml:space="preserve">Project Code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A90263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759F64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93C6DBA" wp14:editId="3E4A4572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E79E3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14AD18D" w14:textId="77777777" w:rsidR="00D220F4" w:rsidRDefault="00D220F4" w:rsidP="00D220F4">
            <w:pPr>
              <w:pStyle w:val="HTMLPreformatted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os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hashlib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argparse</w:t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import </w:t>
            </w:r>
            <w:r>
              <w:rPr>
                <w:color w:val="BCBEC4"/>
              </w:rPr>
              <w:t>json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def </w:t>
            </w:r>
            <w:proofErr w:type="spellStart"/>
            <w:r>
              <w:rPr>
                <w:color w:val="56A8F5"/>
              </w:rPr>
              <w:t>compute_hash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hash_algo</w:t>
            </w:r>
            <w:proofErr w:type="spellEnd"/>
            <w:r>
              <w:rPr>
                <w:color w:val="BCBEC4"/>
              </w:rPr>
              <w:t>=</w:t>
            </w:r>
            <w:r>
              <w:rPr>
                <w:color w:val="6AAB73"/>
              </w:rPr>
              <w:t>'sha256'</w:t>
            </w:r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i/>
                <w:iCs/>
                <w:color w:val="5F826B"/>
              </w:rPr>
              <w:t>"""Compute the hash of a file using the specified algorithm."""</w:t>
            </w:r>
            <w:r>
              <w:rPr>
                <w:i/>
                <w:iCs/>
                <w:color w:val="5F826B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hash_func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hashlib.new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hash_algo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with </w:t>
            </w:r>
            <w:r>
              <w:rPr>
                <w:color w:val="8888C6"/>
              </w:rPr>
              <w:t>open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</w:t>
            </w:r>
            <w:proofErr w:type="spellStart"/>
            <w:r>
              <w:rPr>
                <w:color w:val="6AAB73"/>
              </w:rPr>
              <w:t>rb</w:t>
            </w:r>
            <w:proofErr w:type="spellEnd"/>
            <w:r>
              <w:rPr>
                <w:color w:val="6AAB73"/>
              </w:rPr>
              <w:t>'</w:t>
            </w:r>
            <w:r>
              <w:rPr>
                <w:color w:val="BCBEC4"/>
              </w:rPr>
              <w:t xml:space="preserve">) </w:t>
            </w:r>
            <w:r>
              <w:rPr>
                <w:color w:val="CF8E6D"/>
              </w:rPr>
              <w:t xml:space="preserve">as </w:t>
            </w:r>
            <w:r>
              <w:rPr>
                <w:color w:val="BCBEC4"/>
              </w:rPr>
              <w:t>f: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while </w:t>
            </w:r>
            <w:r>
              <w:rPr>
                <w:color w:val="BCBEC4"/>
              </w:rPr>
              <w:t xml:space="preserve">chunk := </w:t>
            </w:r>
            <w:proofErr w:type="spellStart"/>
            <w:r>
              <w:rPr>
                <w:color w:val="BCBEC4"/>
              </w:rPr>
              <w:t>f.read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8192</w:t>
            </w:r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hash_func.update</w:t>
            </w:r>
            <w:proofErr w:type="spellEnd"/>
            <w:r>
              <w:rPr>
                <w:color w:val="BCBEC4"/>
              </w:rPr>
              <w:t>(chunk)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return </w:t>
            </w:r>
            <w:proofErr w:type="spellStart"/>
            <w:r>
              <w:rPr>
                <w:color w:val="BCBEC4"/>
              </w:rPr>
              <w:t>hash_func.hexdigest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def </w:t>
            </w:r>
            <w:proofErr w:type="spellStart"/>
            <w:r>
              <w:rPr>
                <w:color w:val="56A8F5"/>
              </w:rPr>
              <w:t>generate_hashes</w:t>
            </w:r>
            <w:proofErr w:type="spellEnd"/>
            <w:r>
              <w:rPr>
                <w:color w:val="BCBEC4"/>
              </w:rPr>
              <w:t xml:space="preserve">(directory, </w:t>
            </w:r>
            <w:proofErr w:type="spellStart"/>
            <w:r>
              <w:rPr>
                <w:color w:val="BCBEC4"/>
              </w:rPr>
              <w:t>hash_algo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hash_file</w:t>
            </w:r>
            <w:proofErr w:type="spellEnd"/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i/>
                <w:iCs/>
                <w:color w:val="5F826B"/>
              </w:rPr>
              <w:t>"""Generate hashes for all files in the directory and save them to a JSON file."""</w:t>
            </w:r>
            <w:r>
              <w:rPr>
                <w:i/>
                <w:iCs/>
                <w:color w:val="5F826B"/>
              </w:rPr>
              <w:br/>
              <w:t xml:space="preserve">    </w:t>
            </w:r>
            <w:r>
              <w:rPr>
                <w:color w:val="BCBEC4"/>
              </w:rPr>
              <w:t>hashes = {}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 xml:space="preserve">root, _, files </w:t>
            </w:r>
            <w:r>
              <w:rPr>
                <w:color w:val="CF8E6D"/>
              </w:rPr>
              <w:t xml:space="preserve">in </w:t>
            </w:r>
            <w:proofErr w:type="spellStart"/>
            <w:r>
              <w:rPr>
                <w:color w:val="BCBEC4"/>
              </w:rPr>
              <w:t>os.walk</w:t>
            </w:r>
            <w:proofErr w:type="spellEnd"/>
            <w:r>
              <w:rPr>
                <w:color w:val="BCBEC4"/>
              </w:rPr>
              <w:t>(directory):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 xml:space="preserve">file </w:t>
            </w:r>
            <w:r>
              <w:rPr>
                <w:color w:val="CF8E6D"/>
              </w:rPr>
              <w:t xml:space="preserve">in </w:t>
            </w:r>
            <w:r>
              <w:rPr>
                <w:color w:val="BCBEC4"/>
              </w:rPr>
              <w:t>files: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os.path.join</w:t>
            </w:r>
            <w:proofErr w:type="spellEnd"/>
            <w:r>
              <w:rPr>
                <w:color w:val="BCBEC4"/>
              </w:rPr>
              <w:t>(root, file)</w:t>
            </w:r>
            <w:r>
              <w:rPr>
                <w:color w:val="BCBEC4"/>
              </w:rPr>
              <w:br/>
              <w:t xml:space="preserve">            hashes[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 xml:space="preserve">] = </w:t>
            </w:r>
            <w:proofErr w:type="spellStart"/>
            <w:r>
              <w:rPr>
                <w:color w:val="BCBEC4"/>
              </w:rPr>
              <w:t>compute_hash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hash_algo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with </w:t>
            </w:r>
            <w:r>
              <w:rPr>
                <w:color w:val="8888C6"/>
              </w:rPr>
              <w:t>open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hash_file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'w'</w:t>
            </w:r>
            <w:r>
              <w:rPr>
                <w:color w:val="BCBEC4"/>
              </w:rPr>
              <w:t xml:space="preserve">) </w:t>
            </w:r>
            <w:r>
              <w:rPr>
                <w:color w:val="CF8E6D"/>
              </w:rPr>
              <w:t xml:space="preserve">as </w:t>
            </w:r>
            <w:r>
              <w:rPr>
                <w:color w:val="BCBEC4"/>
              </w:rPr>
              <w:t>f: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json.dump</w:t>
            </w:r>
            <w:proofErr w:type="spellEnd"/>
            <w:r>
              <w:rPr>
                <w:color w:val="BCBEC4"/>
              </w:rPr>
              <w:t xml:space="preserve">(hashes, f, </w:t>
            </w:r>
            <w:r>
              <w:rPr>
                <w:color w:val="AA4926"/>
              </w:rPr>
              <w:t>indent</w:t>
            </w:r>
            <w:r>
              <w:rPr>
                <w:color w:val="BCBEC4"/>
              </w:rPr>
              <w:t>=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6AAB73"/>
              </w:rPr>
              <w:t>f"Hashes</w:t>
            </w:r>
            <w:proofErr w:type="spellEnd"/>
            <w:r>
              <w:rPr>
                <w:color w:val="6AAB73"/>
              </w:rPr>
              <w:t xml:space="preserve"> generated and saved to </w:t>
            </w:r>
            <w:r>
              <w:rPr>
                <w:color w:val="CF8E6D"/>
              </w:rPr>
              <w:t>{</w:t>
            </w:r>
            <w:proofErr w:type="spellStart"/>
            <w:r>
              <w:rPr>
                <w:color w:val="BCBEC4"/>
              </w:rPr>
              <w:t>hash_file</w:t>
            </w:r>
            <w:proofErr w:type="spellEnd"/>
            <w:r>
              <w:rPr>
                <w:color w:val="CF8E6D"/>
              </w:rPr>
              <w:t>}</w:t>
            </w:r>
            <w:r>
              <w:rPr>
                <w:color w:val="6AAB73"/>
              </w:rPr>
              <w:t>."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def </w:t>
            </w:r>
            <w:proofErr w:type="spellStart"/>
            <w:r>
              <w:rPr>
                <w:color w:val="56A8F5"/>
              </w:rPr>
              <w:t>check_hashes</w:t>
            </w:r>
            <w:proofErr w:type="spellEnd"/>
            <w:r>
              <w:rPr>
                <w:color w:val="BCBEC4"/>
              </w:rPr>
              <w:t xml:space="preserve">(directory, </w:t>
            </w:r>
            <w:proofErr w:type="spellStart"/>
            <w:r>
              <w:rPr>
                <w:color w:val="BCBEC4"/>
              </w:rPr>
              <w:t>hash_file</w:t>
            </w:r>
            <w:proofErr w:type="spellEnd"/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i/>
                <w:iCs/>
                <w:color w:val="5F826B"/>
              </w:rPr>
              <w:t>"""Check file integrity by comparing current hashes with stored hashes."""</w:t>
            </w:r>
            <w:r>
              <w:rPr>
                <w:i/>
                <w:iCs/>
                <w:color w:val="5F826B"/>
              </w:rPr>
              <w:br/>
              <w:t xml:space="preserve">    </w:t>
            </w:r>
            <w:r>
              <w:rPr>
                <w:color w:val="CF8E6D"/>
              </w:rPr>
              <w:t xml:space="preserve">if not </w:t>
            </w:r>
            <w:proofErr w:type="spellStart"/>
            <w:r>
              <w:rPr>
                <w:color w:val="BCBEC4"/>
              </w:rPr>
              <w:t>os.path.exists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hash_file</w:t>
            </w:r>
            <w:proofErr w:type="spellEnd"/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6AAB73"/>
              </w:rPr>
              <w:t>f"Hash</w:t>
            </w:r>
            <w:proofErr w:type="spellEnd"/>
            <w:r>
              <w:rPr>
                <w:color w:val="6AAB73"/>
              </w:rPr>
              <w:t xml:space="preserve"> file </w:t>
            </w:r>
            <w:r>
              <w:rPr>
                <w:color w:val="CF8E6D"/>
              </w:rPr>
              <w:t>{</w:t>
            </w:r>
            <w:proofErr w:type="spellStart"/>
            <w:r>
              <w:rPr>
                <w:color w:val="BCBEC4"/>
              </w:rPr>
              <w:t>hash_file</w:t>
            </w:r>
            <w:proofErr w:type="spellEnd"/>
            <w:r>
              <w:rPr>
                <w:color w:val="CF8E6D"/>
              </w:rPr>
              <w:t>}</w:t>
            </w:r>
            <w:r>
              <w:rPr>
                <w:color w:val="6AAB73"/>
              </w:rPr>
              <w:t xml:space="preserve"> not found."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return</w:t>
            </w:r>
            <w:r>
              <w:rPr>
                <w:color w:val="CF8E6D"/>
              </w:rPr>
              <w:br/>
            </w:r>
            <w:r>
              <w:rPr>
                <w:color w:val="CF8E6D"/>
              </w:rPr>
              <w:br/>
              <w:t xml:space="preserve">    with </w:t>
            </w:r>
            <w:r>
              <w:rPr>
                <w:color w:val="8888C6"/>
              </w:rPr>
              <w:t>open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hash_file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'r'</w:t>
            </w:r>
            <w:r>
              <w:rPr>
                <w:color w:val="BCBEC4"/>
              </w:rPr>
              <w:t xml:space="preserve">) </w:t>
            </w:r>
            <w:r>
              <w:rPr>
                <w:color w:val="CF8E6D"/>
              </w:rPr>
              <w:t xml:space="preserve">as </w:t>
            </w:r>
            <w:r>
              <w:rPr>
                <w:color w:val="BCBEC4"/>
              </w:rPr>
              <w:t>f: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saved_hashes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json.load</w:t>
            </w:r>
            <w:proofErr w:type="spellEnd"/>
            <w:r>
              <w:rPr>
                <w:color w:val="BCBEC4"/>
              </w:rPr>
              <w:t>(f)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current_hashes</w:t>
            </w:r>
            <w:proofErr w:type="spellEnd"/>
            <w:r>
              <w:rPr>
                <w:color w:val="BCBEC4"/>
              </w:rPr>
              <w:t xml:space="preserve"> = {}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 xml:space="preserve">root, _, files </w:t>
            </w:r>
            <w:r>
              <w:rPr>
                <w:color w:val="CF8E6D"/>
              </w:rPr>
              <w:t xml:space="preserve">in </w:t>
            </w:r>
            <w:proofErr w:type="spellStart"/>
            <w:r>
              <w:rPr>
                <w:color w:val="BCBEC4"/>
              </w:rPr>
              <w:t>os.walk</w:t>
            </w:r>
            <w:proofErr w:type="spellEnd"/>
            <w:r>
              <w:rPr>
                <w:color w:val="BCBEC4"/>
              </w:rPr>
              <w:t>(directory):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 xml:space="preserve">file </w:t>
            </w:r>
            <w:r>
              <w:rPr>
                <w:color w:val="CF8E6D"/>
              </w:rPr>
              <w:t xml:space="preserve">in </w:t>
            </w:r>
            <w:r>
              <w:rPr>
                <w:color w:val="BCBEC4"/>
              </w:rPr>
              <w:t>files: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os.path.join</w:t>
            </w:r>
            <w:proofErr w:type="spellEnd"/>
            <w:r>
              <w:rPr>
                <w:color w:val="BCBEC4"/>
              </w:rPr>
              <w:t>(root, file)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current_hashes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 xml:space="preserve">] = </w:t>
            </w:r>
            <w:proofErr w:type="spellStart"/>
            <w:r>
              <w:rPr>
                <w:color w:val="BCBEC4"/>
              </w:rPr>
              <w:t>compute_hash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file_path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 xml:space="preserve">file, </w:t>
            </w:r>
            <w:proofErr w:type="spellStart"/>
            <w:r>
              <w:rPr>
                <w:color w:val="BCBEC4"/>
              </w:rPr>
              <w:t>saved_hash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 xml:space="preserve">in </w:t>
            </w:r>
            <w:proofErr w:type="spellStart"/>
            <w:r>
              <w:rPr>
                <w:color w:val="BCBEC4"/>
              </w:rPr>
              <w:t>saved_hashes.items</w:t>
            </w:r>
            <w:proofErr w:type="spellEnd"/>
            <w:r>
              <w:rPr>
                <w:color w:val="BCBEC4"/>
              </w:rPr>
              <w:t>():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current_hash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current_hashes.get</w:t>
            </w:r>
            <w:proofErr w:type="spellEnd"/>
            <w:r>
              <w:rPr>
                <w:color w:val="BCBEC4"/>
              </w:rPr>
              <w:t>(file)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proofErr w:type="spellStart"/>
            <w:r>
              <w:rPr>
                <w:color w:val="BCBEC4"/>
              </w:rPr>
              <w:t>current_hash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CF8E6D"/>
              </w:rPr>
              <w:t>is None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6AAB73"/>
              </w:rPr>
              <w:t>f"File</w:t>
            </w:r>
            <w:proofErr w:type="spellEnd"/>
            <w:r>
              <w:rPr>
                <w:color w:val="6AAB73"/>
              </w:rPr>
              <w:t xml:space="preserve"> missing: </w:t>
            </w:r>
            <w:r>
              <w:rPr>
                <w:color w:val="CF8E6D"/>
              </w:rPr>
              <w:t>{</w:t>
            </w:r>
            <w:r>
              <w:rPr>
                <w:color w:val="BCBEC4"/>
              </w:rPr>
              <w:t>file</w:t>
            </w:r>
            <w:r>
              <w:rPr>
                <w:color w:val="CF8E6D"/>
              </w:rPr>
              <w:t>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elif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current_hash</w:t>
            </w:r>
            <w:proofErr w:type="spellEnd"/>
            <w:r>
              <w:rPr>
                <w:color w:val="BCBEC4"/>
              </w:rPr>
              <w:t xml:space="preserve"> != </w:t>
            </w:r>
            <w:proofErr w:type="spellStart"/>
            <w:r>
              <w:rPr>
                <w:color w:val="BCBEC4"/>
              </w:rPr>
              <w:t>saved_hash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6AAB73"/>
              </w:rPr>
              <w:t>f"File</w:t>
            </w:r>
            <w:proofErr w:type="spellEnd"/>
            <w:r>
              <w:rPr>
                <w:color w:val="6AAB73"/>
              </w:rPr>
              <w:t xml:space="preserve"> modified: </w:t>
            </w:r>
            <w:r>
              <w:rPr>
                <w:color w:val="CF8E6D"/>
              </w:rPr>
              <w:t>{</w:t>
            </w:r>
            <w:r>
              <w:rPr>
                <w:color w:val="BCBEC4"/>
              </w:rPr>
              <w:t>file</w:t>
            </w:r>
            <w:r>
              <w:rPr>
                <w:color w:val="CF8E6D"/>
              </w:rPr>
              <w:t>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>else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6AAB73"/>
              </w:rPr>
              <w:t>f"File</w:t>
            </w:r>
            <w:proofErr w:type="spellEnd"/>
            <w:r>
              <w:rPr>
                <w:color w:val="6AAB73"/>
              </w:rPr>
              <w:t xml:space="preserve"> intact: </w:t>
            </w:r>
            <w:r>
              <w:rPr>
                <w:color w:val="CF8E6D"/>
              </w:rPr>
              <w:t>{</w:t>
            </w:r>
            <w:r>
              <w:rPr>
                <w:color w:val="BCBEC4"/>
              </w:rPr>
              <w:t>file</w:t>
            </w:r>
            <w:r>
              <w:rPr>
                <w:color w:val="CF8E6D"/>
              </w:rPr>
              <w:t>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for </w:t>
            </w:r>
            <w:r>
              <w:rPr>
                <w:color w:val="BCBEC4"/>
              </w:rPr>
              <w:t xml:space="preserve">file </w:t>
            </w:r>
            <w:r>
              <w:rPr>
                <w:color w:val="CF8E6D"/>
              </w:rPr>
              <w:t xml:space="preserve">in </w:t>
            </w:r>
            <w:proofErr w:type="spellStart"/>
            <w:r>
              <w:rPr>
                <w:color w:val="BCBEC4"/>
              </w:rPr>
              <w:t>current_hashes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file </w:t>
            </w:r>
            <w:r>
              <w:rPr>
                <w:color w:val="CF8E6D"/>
              </w:rPr>
              <w:t xml:space="preserve">not in </w:t>
            </w:r>
            <w:proofErr w:type="spellStart"/>
            <w:r>
              <w:rPr>
                <w:color w:val="BCBEC4"/>
              </w:rPr>
              <w:t>saved_hashes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8888C6"/>
              </w:rPr>
              <w:t>print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6AAB73"/>
              </w:rPr>
              <w:t>f"New</w:t>
            </w:r>
            <w:proofErr w:type="spellEnd"/>
            <w:r>
              <w:rPr>
                <w:color w:val="6AAB73"/>
              </w:rPr>
              <w:t xml:space="preserve"> file detected: </w:t>
            </w:r>
            <w:r>
              <w:rPr>
                <w:color w:val="CF8E6D"/>
              </w:rPr>
              <w:t>{</w:t>
            </w:r>
            <w:r>
              <w:rPr>
                <w:color w:val="BCBEC4"/>
              </w:rPr>
              <w:t>file</w:t>
            </w:r>
            <w:r>
              <w:rPr>
                <w:color w:val="CF8E6D"/>
              </w:rPr>
              <w:t>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CF8E6D"/>
              </w:rPr>
              <w:t xml:space="preserve">if </w:t>
            </w:r>
            <w:r>
              <w:rPr>
                <w:color w:val="BCBEC4"/>
              </w:rPr>
              <w:t xml:space="preserve">__name__ == </w:t>
            </w:r>
            <w:r>
              <w:rPr>
                <w:color w:val="6AAB73"/>
              </w:rPr>
              <w:t>"__main__"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parser = </w:t>
            </w:r>
            <w:proofErr w:type="spellStart"/>
            <w:r>
              <w:rPr>
                <w:color w:val="BCBEC4"/>
              </w:rPr>
              <w:t>argparse.ArgumentParser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AA4926"/>
              </w:rPr>
              <w:t>description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"File Integrity Checker"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parser.add_argument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"action"</w:t>
            </w:r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choices</w:t>
            </w:r>
            <w:r>
              <w:rPr>
                <w:color w:val="BCBEC4"/>
              </w:rPr>
              <w:t>=[</w:t>
            </w:r>
            <w:r>
              <w:rPr>
                <w:color w:val="6AAB73"/>
              </w:rPr>
              <w:t>"generate"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"check"</w:t>
            </w:r>
            <w:r>
              <w:rPr>
                <w:color w:val="BCBEC4"/>
              </w:rPr>
              <w:t xml:space="preserve">], </w:t>
            </w:r>
            <w:r>
              <w:rPr>
                <w:color w:val="AA4926"/>
              </w:rPr>
              <w:t>help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"Action to perform"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parser.add_argument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"directory"</w:t>
            </w:r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help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"Directory to process"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parser.add_argument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"--hash-</w:t>
            </w:r>
            <w:proofErr w:type="spellStart"/>
            <w:r>
              <w:rPr>
                <w:color w:val="6AAB73"/>
              </w:rPr>
              <w:t>algo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default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"sha256"</w:t>
            </w:r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help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"Hash algorithm to use (default: sha256)"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parser.add_argument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"--hash-file"</w:t>
            </w:r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default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hashes.json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AA4926"/>
              </w:rPr>
              <w:t>help</w:t>
            </w:r>
            <w:r>
              <w:rPr>
                <w:color w:val="BCBEC4"/>
              </w:rPr>
              <w:t>=</w:t>
            </w:r>
            <w:r>
              <w:rPr>
                <w:color w:val="6AAB73"/>
              </w:rPr>
              <w:t xml:space="preserve">"File to save/load hash values (default: </w:t>
            </w:r>
            <w:proofErr w:type="spellStart"/>
            <w:r>
              <w:rPr>
                <w:color w:val="6AAB73"/>
              </w:rPr>
              <w:t>hashes.json</w:t>
            </w:r>
            <w:proofErr w:type="spellEnd"/>
            <w:r>
              <w:rPr>
                <w:color w:val="6AAB73"/>
              </w:rPr>
              <w:t>)"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args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parser.parse_args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CF8E6D"/>
              </w:rPr>
              <w:t xml:space="preserve">if </w:t>
            </w:r>
            <w:proofErr w:type="spellStart"/>
            <w:r>
              <w:rPr>
                <w:color w:val="BCBEC4"/>
              </w:rPr>
              <w:t>args.action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"generate"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generate_hashes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args.directory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args.hash_algo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args.hash_file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elif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args.action</w:t>
            </w:r>
            <w:proofErr w:type="spellEnd"/>
            <w:r>
              <w:rPr>
                <w:color w:val="BCBEC4"/>
              </w:rPr>
              <w:t xml:space="preserve"> == </w:t>
            </w:r>
            <w:r>
              <w:rPr>
                <w:color w:val="6AAB73"/>
              </w:rPr>
              <w:t>"check"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check_hashes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args.directory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args.hash_file</w:t>
            </w:r>
            <w:proofErr w:type="spellEnd"/>
            <w:r>
              <w:rPr>
                <w:color w:val="BCBEC4"/>
              </w:rPr>
              <w:t>)</w:t>
            </w:r>
          </w:p>
          <w:p w14:paraId="7E55BF13" w14:textId="77777777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174F52" w14:textId="77777777" w:rsidR="003312ED" w:rsidRDefault="003312ED"/>
    <w:p w14:paraId="644AC4DE" w14:textId="77777777" w:rsidR="003312ED" w:rsidRDefault="00D220F4">
      <w:pPr>
        <w:pStyle w:val="Heading2"/>
      </w:pPr>
      <w:r>
        <w:t>Example Outputs &amp; Limitations and Future Enhancements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9BA702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36F6ED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2570E31" wp14:editId="20C8373C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DEC5F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4FAE633" w14:textId="77777777" w:rsidR="00D220F4" w:rsidRPr="00D220F4" w:rsidRDefault="00D220F4" w:rsidP="00D2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D220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Generate Output</w:t>
            </w:r>
            <w:r w:rsidRPr="00D220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:</w:t>
            </w:r>
          </w:p>
          <w:p w14:paraId="285DF4B1" w14:textId="77777777" w:rsidR="00D220F4" w:rsidRP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  <w:r w:rsidRPr="00D220F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Json</w:t>
            </w:r>
            <w:r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:</w:t>
            </w:r>
          </w:p>
          <w:p w14:paraId="3780ECB0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6804F33A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"/Users/dell/</w:t>
            </w:r>
            <w:proofErr w:type="spellStart"/>
            <w:r>
              <w:t>FileIntegrityChecker</w:t>
            </w:r>
            <w:proofErr w:type="spellEnd"/>
            <w:r>
              <w:t>\\</w:t>
            </w:r>
            <w:proofErr w:type="spellStart"/>
            <w:r>
              <w:t>hashes.json</w:t>
            </w:r>
            <w:proofErr w:type="spellEnd"/>
            <w:r>
              <w:t>": "89b39694f880ee8d329773895af3b49c07f56f1f1054de0bf1b7cd881571199b",</w:t>
            </w:r>
          </w:p>
          <w:p w14:paraId="20F3E95D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"/Users/dell/</w:t>
            </w:r>
            <w:proofErr w:type="spellStart"/>
            <w:r>
              <w:t>FileIntegrityChecker</w:t>
            </w:r>
            <w:proofErr w:type="spellEnd"/>
            <w:r>
              <w:t>\\Paper Template General.docx": "e5d0a577e1b734e82343639aab9f6a95d29725f643f512b86f7db34561dd10ce"</w:t>
            </w:r>
          </w:p>
          <w:p w14:paraId="484C60D6" w14:textId="77777777" w:rsidR="005D4DC9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52BD998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476C9D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1EBF6B" w14:textId="77777777" w:rsidR="00D220F4" w:rsidRPr="00D220F4" w:rsidRDefault="00D220F4" w:rsidP="00D22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D220F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en-US"/>
              </w:rPr>
              <w:t>Check Output</w:t>
            </w:r>
            <w:r w:rsidRPr="00D220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US"/>
              </w:rPr>
              <w:t>:</w:t>
            </w:r>
          </w:p>
          <w:p w14:paraId="47A2336D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</w:p>
          <w:p w14:paraId="349BC858" w14:textId="77777777" w:rsidR="00D220F4" w:rsidRP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  <w:r w:rsidRPr="00D220F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file1.txt: OK</w:t>
            </w:r>
          </w:p>
          <w:p w14:paraId="5761B973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  <w:r w:rsidRPr="00D220F4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  <w:t>file2.png: MODIFIED</w:t>
            </w:r>
          </w:p>
          <w:p w14:paraId="5B1456AE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</w:p>
          <w:p w14:paraId="364E2C40" w14:textId="77777777" w:rsidR="00D220F4" w:rsidRDefault="00D220F4" w:rsidP="00D220F4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b w:val="0"/>
                <w:bCs w:val="0"/>
              </w:rPr>
              <w:t>Limitations</w:t>
            </w:r>
            <w:r>
              <w:t>:</w:t>
            </w:r>
          </w:p>
          <w:p w14:paraId="70046153" w14:textId="77777777" w:rsidR="00D220F4" w:rsidRDefault="00D220F4" w:rsidP="00D220F4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Currently supports only JSON as the hash file format.</w:t>
            </w:r>
          </w:p>
          <w:p w14:paraId="73169154" w14:textId="77777777" w:rsidR="00D220F4" w:rsidRDefault="00D220F4" w:rsidP="00D220F4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graphical user interface (GUI).</w:t>
            </w:r>
          </w:p>
          <w:p w14:paraId="43D23E2C" w14:textId="77777777" w:rsidR="00D220F4" w:rsidRDefault="00D220F4" w:rsidP="00D220F4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Requires Python installed on the system.</w:t>
            </w:r>
          </w:p>
          <w:p w14:paraId="73A80528" w14:textId="77777777" w:rsidR="00D220F4" w:rsidRDefault="00D220F4" w:rsidP="00D220F4">
            <w:pPr>
              <w:pStyle w:val="Heading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  <w:b w:val="0"/>
                <w:bCs w:val="0"/>
              </w:rPr>
              <w:lastRenderedPageBreak/>
              <w:t>Future Enhancements</w:t>
            </w:r>
            <w:r>
              <w:t>:</w:t>
            </w:r>
          </w:p>
          <w:p w14:paraId="0FDAD44F" w14:textId="77777777" w:rsidR="00D220F4" w:rsidRDefault="00D220F4" w:rsidP="00D220F4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support for XML and CSV formats.</w:t>
            </w:r>
          </w:p>
          <w:p w14:paraId="590F8914" w14:textId="77777777" w:rsidR="00D220F4" w:rsidRDefault="00D220F4" w:rsidP="00D220F4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a GUI for non-technical users.</w:t>
            </w:r>
          </w:p>
          <w:p w14:paraId="440AAED0" w14:textId="77777777" w:rsidR="00D220F4" w:rsidRDefault="00D220F4" w:rsidP="00D220F4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email alerts for integrity violations.</w:t>
            </w:r>
          </w:p>
          <w:p w14:paraId="68E146A3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</w:p>
          <w:p w14:paraId="255FDCB1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</w:p>
          <w:p w14:paraId="69A24758" w14:textId="77777777" w:rsidR="00D220F4" w:rsidRP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eastAsia="en-US"/>
              </w:rPr>
            </w:pPr>
          </w:p>
          <w:p w14:paraId="1197DB08" w14:textId="77777777" w:rsidR="00D220F4" w:rsidRDefault="00D220F4" w:rsidP="00D2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6CCB53" w14:textId="77777777" w:rsidR="003312ED" w:rsidRDefault="003312ED"/>
    <w:sdt>
      <w:sdtPr>
        <w:alias w:val="Specific Exclusions from Scope:"/>
        <w:tag w:val="Specific Exclusions from Scope:"/>
        <w:id w:val="1418991009"/>
        <w:placeholder>
          <w:docPart w:val="64EF5B43E1EC41328F57AC46A11C9433"/>
        </w:placeholder>
        <w:temporary/>
        <w:showingPlcHdr/>
        <w15:appearance w15:val="hidden"/>
      </w:sdtPr>
      <w:sdtEndPr/>
      <w:sdtContent>
        <w:p w14:paraId="78C11C78" w14:textId="77777777" w:rsidR="003312ED" w:rsidRDefault="001A728E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BDA0D0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36E285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BFBAC93" wp14:editId="41184A96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28EF2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40DAE06" w14:textId="77777777" w:rsidR="005D4DC9" w:rsidRPr="00D220F4" w:rsidRDefault="00D220F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20F4">
              <w:rPr>
                <w:sz w:val="20"/>
                <w:szCs w:val="20"/>
              </w:rPr>
              <w:t>Real-time file integrity monitoring or automated alerts.</w:t>
            </w:r>
          </w:p>
        </w:tc>
      </w:tr>
    </w:tbl>
    <w:p w14:paraId="673267C8" w14:textId="77777777" w:rsidR="003312ED" w:rsidRDefault="003312ED"/>
    <w:p w14:paraId="13C4643C" w14:textId="77777777" w:rsidR="003312ED" w:rsidRDefault="00D220F4" w:rsidP="00704472">
      <w:pPr>
        <w:pStyle w:val="Heading2"/>
      </w:pPr>
      <w:r>
        <w:t xml:space="preserve">Conclusion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5D8A00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0461FF2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BF22565" wp14:editId="739189C7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62575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D447210" w14:textId="77777777" w:rsidR="005D4DC9" w:rsidRPr="002B054F" w:rsidRDefault="002B054F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54F">
              <w:rPr>
                <w:sz w:val="20"/>
                <w:szCs w:val="20"/>
              </w:rPr>
              <w:t>The File Integrity Checker is a lightweight tool for monitoring file changes. It provides a robust way to ensure file security and can be extended for enterprise use</w:t>
            </w:r>
          </w:p>
        </w:tc>
      </w:tr>
    </w:tbl>
    <w:p w14:paraId="72814DE4" w14:textId="77777777" w:rsidR="003312ED" w:rsidRDefault="003312ED" w:rsidP="00D220F4">
      <w:pPr>
        <w:pStyle w:val="Heading2"/>
        <w:numPr>
          <w:ilvl w:val="0"/>
          <w:numId w:val="0"/>
        </w:numPr>
      </w:pPr>
    </w:p>
    <w:p w14:paraId="659619FD" w14:textId="77777777" w:rsidR="003312ED" w:rsidRDefault="003312ED"/>
    <w:p w14:paraId="4A6FE9FB" w14:textId="77777777" w:rsidR="003312ED" w:rsidRDefault="00213162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8C51032BAF8E49E7BB70B5E952C02E5F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427031AD" w14:textId="77777777" w:rsidR="003312ED" w:rsidRDefault="00213162">
      <w:sdt>
        <w:sdtPr>
          <w:alias w:val="Enter description:"/>
          <w:tag w:val="Enter description:"/>
          <w:id w:val="2060202526"/>
          <w:placeholder>
            <w:docPart w:val="32173638FF9F43D48B27B6ABDD0C8A8D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0874BB3D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652E9E79" w14:textId="77777777" w:rsidR="003312ED" w:rsidRDefault="00213162">
            <w:sdt>
              <w:sdtPr>
                <w:alias w:val="Name:"/>
                <w:tag w:val="Name:"/>
                <w:id w:val="906499201"/>
                <w:placeholder>
                  <w:docPart w:val="5B6BD5CF53F640699FBB5B3AFCAF2D2E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79A503FC2B77493280DFA297166B0F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488285FC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32207D47FE73453991D6BB2E9360CB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525B0251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4726EB46" w14:textId="77777777" w:rsidTr="003312ED">
        <w:tc>
          <w:tcPr>
            <w:tcW w:w="1923" w:type="pct"/>
          </w:tcPr>
          <w:p w14:paraId="013FD686" w14:textId="77777777" w:rsidR="003312ED" w:rsidRDefault="002B054F">
            <w:r>
              <w:t>Preetam Dutta (Author)</w:t>
            </w:r>
          </w:p>
        </w:tc>
        <w:tc>
          <w:tcPr>
            <w:tcW w:w="1923" w:type="pct"/>
          </w:tcPr>
          <w:p w14:paraId="09159179" w14:textId="77777777" w:rsidR="003312ED" w:rsidRDefault="002B054F">
            <w:r>
              <w:t>File Integrity Checker</w:t>
            </w:r>
            <w:r>
              <w:t xml:space="preserve"> using Python Script</w:t>
            </w:r>
          </w:p>
        </w:tc>
        <w:tc>
          <w:tcPr>
            <w:tcW w:w="1155" w:type="pct"/>
          </w:tcPr>
          <w:p w14:paraId="1B7A8AAE" w14:textId="77777777" w:rsidR="003312ED" w:rsidRDefault="002B054F">
            <w:r>
              <w:t>15.01.2025</w:t>
            </w:r>
          </w:p>
        </w:tc>
      </w:tr>
      <w:tr w:rsidR="003312ED" w14:paraId="6887518F" w14:textId="77777777" w:rsidTr="003312ED">
        <w:tc>
          <w:tcPr>
            <w:tcW w:w="1923" w:type="pct"/>
          </w:tcPr>
          <w:p w14:paraId="3B1CA526" w14:textId="77777777" w:rsidR="003312ED" w:rsidRDefault="003312ED"/>
        </w:tc>
        <w:tc>
          <w:tcPr>
            <w:tcW w:w="1923" w:type="pct"/>
          </w:tcPr>
          <w:p w14:paraId="54F87453" w14:textId="77777777" w:rsidR="003312ED" w:rsidRDefault="003312ED"/>
        </w:tc>
        <w:tc>
          <w:tcPr>
            <w:tcW w:w="1155" w:type="pct"/>
          </w:tcPr>
          <w:p w14:paraId="5A9385F8" w14:textId="77777777" w:rsidR="003312ED" w:rsidRDefault="003312ED"/>
        </w:tc>
      </w:tr>
      <w:tr w:rsidR="003312ED" w14:paraId="3D16F34A" w14:textId="77777777" w:rsidTr="003312ED">
        <w:tc>
          <w:tcPr>
            <w:tcW w:w="1923" w:type="pct"/>
          </w:tcPr>
          <w:p w14:paraId="2A50CC51" w14:textId="77777777" w:rsidR="003312ED" w:rsidRDefault="003312ED"/>
        </w:tc>
        <w:tc>
          <w:tcPr>
            <w:tcW w:w="1923" w:type="pct"/>
          </w:tcPr>
          <w:p w14:paraId="78BB1271" w14:textId="77777777" w:rsidR="003312ED" w:rsidRDefault="003312ED"/>
        </w:tc>
        <w:tc>
          <w:tcPr>
            <w:tcW w:w="1155" w:type="pct"/>
          </w:tcPr>
          <w:p w14:paraId="3BBF8325" w14:textId="77777777" w:rsidR="003312ED" w:rsidRDefault="003312ED"/>
        </w:tc>
      </w:tr>
    </w:tbl>
    <w:p w14:paraId="34803759" w14:textId="77777777" w:rsidR="003312ED" w:rsidRDefault="003312ED"/>
    <w:p w14:paraId="35D82687" w14:textId="77777777" w:rsidR="003312ED" w:rsidRDefault="003312ED" w:rsidP="008D6D77"/>
    <w:sectPr w:rsidR="003312ED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BC642" w14:textId="77777777" w:rsidR="00213162" w:rsidRDefault="00213162">
      <w:pPr>
        <w:spacing w:after="0" w:line="240" w:lineRule="auto"/>
      </w:pPr>
      <w:r>
        <w:separator/>
      </w:r>
    </w:p>
  </w:endnote>
  <w:endnote w:type="continuationSeparator" w:id="0">
    <w:p w14:paraId="507CB9CE" w14:textId="77777777" w:rsidR="00213162" w:rsidRDefault="0021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282C6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F44FE" w14:textId="77777777" w:rsidR="00213162" w:rsidRDefault="00213162">
      <w:pPr>
        <w:spacing w:after="0" w:line="240" w:lineRule="auto"/>
      </w:pPr>
      <w:r>
        <w:separator/>
      </w:r>
    </w:p>
  </w:footnote>
  <w:footnote w:type="continuationSeparator" w:id="0">
    <w:p w14:paraId="1D7CB151" w14:textId="77777777" w:rsidR="00213162" w:rsidRDefault="00213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1521F"/>
    <w:multiLevelType w:val="multilevel"/>
    <w:tmpl w:val="4B84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025957"/>
    <w:multiLevelType w:val="multilevel"/>
    <w:tmpl w:val="2B18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00046D"/>
    <w:multiLevelType w:val="multilevel"/>
    <w:tmpl w:val="CE5E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BF2883"/>
    <w:multiLevelType w:val="multilevel"/>
    <w:tmpl w:val="C62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13E7B"/>
    <w:multiLevelType w:val="multilevel"/>
    <w:tmpl w:val="8EAC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E1EFC"/>
    <w:multiLevelType w:val="multilevel"/>
    <w:tmpl w:val="DDC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 w15:restartNumberingAfterBreak="0">
    <w:nsid w:val="74192D30"/>
    <w:multiLevelType w:val="multilevel"/>
    <w:tmpl w:val="6BB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5"/>
  </w:num>
  <w:num w:numId="17">
    <w:abstractNumId w:val="19"/>
  </w:num>
  <w:num w:numId="18">
    <w:abstractNumId w:val="11"/>
  </w:num>
  <w:num w:numId="19">
    <w:abstractNumId w:val="13"/>
  </w:num>
  <w:num w:numId="20">
    <w:abstractNumId w:val="10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39"/>
    <w:rsid w:val="00083B37"/>
    <w:rsid w:val="000A0612"/>
    <w:rsid w:val="001A728E"/>
    <w:rsid w:val="001E042A"/>
    <w:rsid w:val="00213162"/>
    <w:rsid w:val="00225505"/>
    <w:rsid w:val="002B054F"/>
    <w:rsid w:val="003312E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7F6639"/>
    <w:rsid w:val="008D5E06"/>
    <w:rsid w:val="008D6D77"/>
    <w:rsid w:val="00954BFF"/>
    <w:rsid w:val="00AA316B"/>
    <w:rsid w:val="00BC1FD2"/>
    <w:rsid w:val="00C92C41"/>
    <w:rsid w:val="00D220F4"/>
    <w:rsid w:val="00D57E3E"/>
    <w:rsid w:val="00DB24CB"/>
    <w:rsid w:val="00DF5013"/>
    <w:rsid w:val="00E9640A"/>
    <w:rsid w:val="00F1586E"/>
    <w:rsid w:val="00F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F4D82"/>
  <w15:chartTrackingRefBased/>
  <w15:docId w15:val="{4098D95A-2223-4F88-9023-7707F7B9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F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7F66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66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6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63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ljs-builtin">
    <w:name w:val="hljs-built_in"/>
    <w:basedOn w:val="DefaultParagraphFont"/>
    <w:rsid w:val="007F6639"/>
  </w:style>
  <w:style w:type="character" w:styleId="UnresolvedMention">
    <w:name w:val="Unresolved Mention"/>
    <w:basedOn w:val="DefaultParagraphFont"/>
    <w:uiPriority w:val="99"/>
    <w:semiHidden/>
    <w:unhideWhenUsed/>
    <w:rsid w:val="00D220F4"/>
    <w:rPr>
      <w:color w:val="605E5C"/>
      <w:shd w:val="clear" w:color="auto" w:fill="E1DFDD"/>
    </w:rPr>
  </w:style>
  <w:style w:type="character" w:customStyle="1" w:styleId="hljs-punctuation">
    <w:name w:val="hljs-punctuation"/>
    <w:basedOn w:val="DefaultParagraphFont"/>
    <w:rsid w:val="00D220F4"/>
  </w:style>
  <w:style w:type="character" w:customStyle="1" w:styleId="hljs-attr">
    <w:name w:val="hljs-attr"/>
    <w:basedOn w:val="DefaultParagraphFont"/>
    <w:rsid w:val="00D220F4"/>
  </w:style>
  <w:style w:type="character" w:customStyle="1" w:styleId="hljs-string">
    <w:name w:val="hljs-string"/>
    <w:basedOn w:val="DefaultParagraphFont"/>
    <w:rsid w:val="00D220F4"/>
  </w:style>
  <w:style w:type="paragraph" w:styleId="BalloonText">
    <w:name w:val="Balloon Text"/>
    <w:basedOn w:val="Normal"/>
    <w:link w:val="BalloonTextChar"/>
    <w:uiPriority w:val="99"/>
    <w:semiHidden/>
    <w:unhideWhenUsed/>
    <w:rsid w:val="00D220F4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F4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4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your-repository-lin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6D6563613B4D6B895D08991EC8F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E8C09-CB05-426C-BD21-CF640DE2C3C6}"/>
      </w:docPartPr>
      <w:docPartBody>
        <w:p w:rsidR="00000000" w:rsidRDefault="00F04308">
          <w:pPr>
            <w:pStyle w:val="3F6D6563613B4D6B895D08991EC8F651"/>
          </w:pPr>
          <w:r>
            <w:t>Overview</w:t>
          </w:r>
        </w:p>
      </w:docPartBody>
    </w:docPart>
    <w:docPart>
      <w:docPartPr>
        <w:name w:val="FED2FB6CF2D84806B10810245BE6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C8575-1566-43C0-99E2-19B370089741}"/>
      </w:docPartPr>
      <w:docPartBody>
        <w:p w:rsidR="00000000" w:rsidRDefault="00F04308">
          <w:pPr>
            <w:pStyle w:val="FED2FB6CF2D84806B10810245BE6E257"/>
          </w:pPr>
          <w:r>
            <w:t>Project Scope</w:t>
          </w:r>
        </w:p>
      </w:docPartBody>
    </w:docPart>
    <w:docPart>
      <w:docPartPr>
        <w:name w:val="64EF5B43E1EC41328F57AC46A11C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561A-A335-4C4D-A34C-7114E17DCBF2}"/>
      </w:docPartPr>
      <w:docPartBody>
        <w:p w:rsidR="00000000" w:rsidRDefault="00F04308">
          <w:pPr>
            <w:pStyle w:val="64EF5B43E1EC41328F57AC46A11C9433"/>
          </w:pPr>
          <w:r>
            <w:t>Specific Exclus</w:t>
          </w:r>
          <w:r>
            <w:t>ions from Scope</w:t>
          </w:r>
        </w:p>
      </w:docPartBody>
    </w:docPart>
    <w:docPart>
      <w:docPartPr>
        <w:name w:val="8C51032BAF8E49E7BB70B5E952C02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B2671-FF6E-47F3-A276-6ED0086CFA3E}"/>
      </w:docPartPr>
      <w:docPartBody>
        <w:p w:rsidR="00000000" w:rsidRDefault="00F04308">
          <w:pPr>
            <w:pStyle w:val="8C51032BAF8E49E7BB70B5E952C02E5F"/>
          </w:pPr>
          <w:r>
            <w:t>Approval and Authority to Proceed</w:t>
          </w:r>
        </w:p>
      </w:docPartBody>
    </w:docPart>
    <w:docPart>
      <w:docPartPr>
        <w:name w:val="32173638FF9F43D48B27B6ABDD0C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04E94-8A57-4AD3-986F-8169A05BFB64}"/>
      </w:docPartPr>
      <w:docPartBody>
        <w:p w:rsidR="00000000" w:rsidRDefault="00F04308">
          <w:pPr>
            <w:pStyle w:val="32173638FF9F43D48B27B6ABDD0C8A8D"/>
          </w:pPr>
          <w:r>
            <w:t>We approve the project as described above, and authorize the team to proceed.</w:t>
          </w:r>
        </w:p>
      </w:docPartBody>
    </w:docPart>
    <w:docPart>
      <w:docPartPr>
        <w:name w:val="5B6BD5CF53F640699FBB5B3AFCAF2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2664D-500D-4F09-8E09-B65D44D28148}"/>
      </w:docPartPr>
      <w:docPartBody>
        <w:p w:rsidR="00000000" w:rsidRDefault="00F04308">
          <w:pPr>
            <w:pStyle w:val="5B6BD5CF53F640699FBB5B3AFCAF2D2E"/>
          </w:pPr>
          <w:r>
            <w:t>Name</w:t>
          </w:r>
        </w:p>
      </w:docPartBody>
    </w:docPart>
    <w:docPart>
      <w:docPartPr>
        <w:name w:val="79A503FC2B77493280DFA297166B0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86A59-8714-4ECA-BDD4-D126A99A2ECE}"/>
      </w:docPartPr>
      <w:docPartBody>
        <w:p w:rsidR="00000000" w:rsidRDefault="00F04308">
          <w:pPr>
            <w:pStyle w:val="79A503FC2B77493280DFA297166B0FBD"/>
          </w:pPr>
          <w:r>
            <w:t>Title</w:t>
          </w:r>
        </w:p>
      </w:docPartBody>
    </w:docPart>
    <w:docPart>
      <w:docPartPr>
        <w:name w:val="32207D47FE73453991D6BB2E9360C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7D79E-CC85-460C-97A6-F09C0FC36FD3}"/>
      </w:docPartPr>
      <w:docPartBody>
        <w:p w:rsidR="00000000" w:rsidRDefault="00F04308">
          <w:pPr>
            <w:pStyle w:val="32207D47FE73453991D6BB2E9360CBF5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08"/>
    <w:rsid w:val="00F0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C509488B91418FAB830C6CB072556C">
    <w:name w:val="44C509488B91418FAB830C6CB072556C"/>
  </w:style>
  <w:style w:type="paragraph" w:customStyle="1" w:styleId="4D7BB0B260F547F3A55B5DD3FF4BA8E6">
    <w:name w:val="4D7BB0B260F547F3A55B5DD3FF4BA8E6"/>
  </w:style>
  <w:style w:type="paragraph" w:customStyle="1" w:styleId="C3FBAA25273F46919CFE604F22751C5A">
    <w:name w:val="C3FBAA25273F46919CFE604F22751C5A"/>
  </w:style>
  <w:style w:type="paragraph" w:customStyle="1" w:styleId="3F6D6563613B4D6B895D08991EC8F651">
    <w:name w:val="3F6D6563613B4D6B895D08991EC8F651"/>
  </w:style>
  <w:style w:type="paragraph" w:customStyle="1" w:styleId="3FEEFD319E764229B2163456606D5A6A">
    <w:name w:val="3FEEFD319E764229B2163456606D5A6A"/>
  </w:style>
  <w:style w:type="paragraph" w:customStyle="1" w:styleId="6794B3FE4C384AE1B4F9CD1239FFADF0">
    <w:name w:val="6794B3FE4C384AE1B4F9CD1239FFADF0"/>
  </w:style>
  <w:style w:type="paragraph" w:customStyle="1" w:styleId="D98EF8D4C75A476FBCCD1165412F446E">
    <w:name w:val="D98EF8D4C75A476FBCCD1165412F446E"/>
  </w:style>
  <w:style w:type="paragraph" w:customStyle="1" w:styleId="FED2FB6CF2D84806B10810245BE6E257">
    <w:name w:val="FED2FB6CF2D84806B10810245BE6E257"/>
  </w:style>
  <w:style w:type="paragraph" w:customStyle="1" w:styleId="DD7541045CE242E8BAD69F0DBB020E0E">
    <w:name w:val="DD7541045CE242E8BAD69F0DBB020E0E"/>
  </w:style>
  <w:style w:type="paragraph" w:customStyle="1" w:styleId="1476552D0F634C62829A07DC4910FE3A">
    <w:name w:val="1476552D0F634C62829A07DC4910FE3A"/>
  </w:style>
  <w:style w:type="paragraph" w:customStyle="1" w:styleId="0238A62047FD450785EEDDAB363C2F84">
    <w:name w:val="0238A62047FD450785EEDDAB363C2F84"/>
  </w:style>
  <w:style w:type="paragraph" w:customStyle="1" w:styleId="62FE6A464F6340618CD7EFE1780215AA">
    <w:name w:val="62FE6A464F6340618CD7EFE1780215AA"/>
  </w:style>
  <w:style w:type="paragraph" w:customStyle="1" w:styleId="B8EC6E4BD839482A9E3E8FD38483BA38">
    <w:name w:val="B8EC6E4BD839482A9E3E8FD38483BA38"/>
  </w:style>
  <w:style w:type="paragraph" w:customStyle="1" w:styleId="4CE4BBC7AC114A33B5E338DA3C581A75">
    <w:name w:val="4CE4BBC7AC114A33B5E338DA3C581A75"/>
  </w:style>
  <w:style w:type="paragraph" w:customStyle="1" w:styleId="E4FC28E0312C45D680B11222C702CD5C">
    <w:name w:val="E4FC28E0312C45D680B11222C702CD5C"/>
  </w:style>
  <w:style w:type="paragraph" w:customStyle="1" w:styleId="1AB13F2B018D4067B9060EB4514B71A1">
    <w:name w:val="1AB13F2B018D4067B9060EB4514B71A1"/>
  </w:style>
  <w:style w:type="paragraph" w:customStyle="1" w:styleId="C8DAEB74AA974523B33DC45AB21B90CB">
    <w:name w:val="C8DAEB74AA974523B33DC45AB21B90CB"/>
  </w:style>
  <w:style w:type="paragraph" w:customStyle="1" w:styleId="77BDA5E84B63470FBB7546493E110BAE">
    <w:name w:val="77BDA5E84B63470FBB7546493E110BAE"/>
  </w:style>
  <w:style w:type="paragraph" w:customStyle="1" w:styleId="C65AB0021BE74C78B06907199D16E087">
    <w:name w:val="C65AB0021BE74C78B06907199D16E087"/>
  </w:style>
  <w:style w:type="paragraph" w:customStyle="1" w:styleId="71A263E2B4204484942C85B2E2A4ED17">
    <w:name w:val="71A263E2B4204484942C85B2E2A4ED17"/>
  </w:style>
  <w:style w:type="paragraph" w:customStyle="1" w:styleId="5C0FA6721DC34EFC9733221ABCCBD7C1">
    <w:name w:val="5C0FA6721DC34EFC9733221ABCCBD7C1"/>
  </w:style>
  <w:style w:type="paragraph" w:customStyle="1" w:styleId="B2EEB4A7BDB54E1EB32A6D89BB8E6F08">
    <w:name w:val="B2EEB4A7BDB54E1EB32A6D89BB8E6F08"/>
  </w:style>
  <w:style w:type="paragraph" w:customStyle="1" w:styleId="694D83ED1458439CBB2E25B008C2C381">
    <w:name w:val="694D83ED1458439CBB2E25B008C2C381"/>
  </w:style>
  <w:style w:type="paragraph" w:customStyle="1" w:styleId="64EF5B43E1EC41328F57AC46A11C9433">
    <w:name w:val="64EF5B43E1EC41328F57AC46A11C9433"/>
  </w:style>
  <w:style w:type="paragraph" w:customStyle="1" w:styleId="D0CBB5DBFE9A43C38B55465CA8615379">
    <w:name w:val="D0CBB5DBFE9A43C38B55465CA8615379"/>
  </w:style>
  <w:style w:type="paragraph" w:customStyle="1" w:styleId="4AB15A2D9B3644AD901952FFA4E6A0ED">
    <w:name w:val="4AB15A2D9B3644AD901952FFA4E6A0ED"/>
  </w:style>
  <w:style w:type="paragraph" w:customStyle="1" w:styleId="261E32CFD04B4F1DBD073774218728F1">
    <w:name w:val="261E32CFD04B4F1DBD073774218728F1"/>
  </w:style>
  <w:style w:type="paragraph" w:customStyle="1" w:styleId="94918234A25E4CF7B036A37942FA9F9E">
    <w:name w:val="94918234A25E4CF7B036A37942FA9F9E"/>
  </w:style>
  <w:style w:type="paragraph" w:customStyle="1" w:styleId="3CE10BD8157241EC8836BC65E53967FE">
    <w:name w:val="3CE10BD8157241EC8836BC65E53967FE"/>
  </w:style>
  <w:style w:type="paragraph" w:customStyle="1" w:styleId="8C51032BAF8E49E7BB70B5E952C02E5F">
    <w:name w:val="8C51032BAF8E49E7BB70B5E952C02E5F"/>
  </w:style>
  <w:style w:type="paragraph" w:customStyle="1" w:styleId="32173638FF9F43D48B27B6ABDD0C8A8D">
    <w:name w:val="32173638FF9F43D48B27B6ABDD0C8A8D"/>
  </w:style>
  <w:style w:type="paragraph" w:customStyle="1" w:styleId="5B6BD5CF53F640699FBB5B3AFCAF2D2E">
    <w:name w:val="5B6BD5CF53F640699FBB5B3AFCAF2D2E"/>
  </w:style>
  <w:style w:type="paragraph" w:customStyle="1" w:styleId="79A503FC2B77493280DFA297166B0FBD">
    <w:name w:val="79A503FC2B77493280DFA297166B0FBD"/>
  </w:style>
  <w:style w:type="paragraph" w:customStyle="1" w:styleId="32207D47FE73453991D6BB2E9360CBF5">
    <w:name w:val="32207D47FE73453991D6BB2E9360CBF5"/>
  </w:style>
  <w:style w:type="paragraph" w:customStyle="1" w:styleId="6CA1884BA3BE491094B63A92EFEC726C">
    <w:name w:val="6CA1884BA3BE491094B63A92EFEC726C"/>
  </w:style>
  <w:style w:type="paragraph" w:customStyle="1" w:styleId="96863769D16541BE80985EEBF6238E5E">
    <w:name w:val="96863769D16541BE80985EEBF6238E5E"/>
  </w:style>
  <w:style w:type="paragraph" w:customStyle="1" w:styleId="810D4E73A5D24329804667672CBC1C41">
    <w:name w:val="810D4E73A5D24329804667672CBC1C41"/>
  </w:style>
  <w:style w:type="paragraph" w:customStyle="1" w:styleId="57FC873412324B67BF5DEC2D1FBB41F2">
    <w:name w:val="57FC873412324B67BF5DEC2D1FBB4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report.dotx</Template>
  <TotalTime>0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Preetam</dc:creator>
  <cp:lastModifiedBy>Preetam</cp:lastModifiedBy>
  <cp:revision>2</cp:revision>
  <cp:lastPrinted>2025-01-15T04:52:00Z</cp:lastPrinted>
  <dcterms:created xsi:type="dcterms:W3CDTF">2025-01-15T04:55:00Z</dcterms:created>
  <dcterms:modified xsi:type="dcterms:W3CDTF">2025-01-15T04:55:00Z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